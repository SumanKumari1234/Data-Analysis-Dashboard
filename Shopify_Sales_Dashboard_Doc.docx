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1B" w:rsidRDefault="00026808">
      <w:pPr>
        <w:pStyle w:val="Title"/>
      </w:pPr>
      <w:r>
        <w:t>Shopify Sales Dashboard Documentation</w:t>
      </w:r>
    </w:p>
    <w:p w:rsidR="00F2791B" w:rsidRDefault="00026808">
      <w:pPr>
        <w:pStyle w:val="Heading1"/>
      </w:pPr>
      <w:r>
        <w:t>Project Title</w:t>
      </w:r>
    </w:p>
    <w:p w:rsidR="00F2791B" w:rsidRDefault="00026808">
      <w:r>
        <w:t>Shopify Sales and Customer Funnel Dashboard</w:t>
      </w:r>
    </w:p>
    <w:p w:rsidR="00F2791B" w:rsidRDefault="00026808">
      <w:pPr>
        <w:pStyle w:val="Heading1"/>
      </w:pPr>
      <w:r>
        <w:t>Objective</w:t>
      </w:r>
    </w:p>
    <w:p w:rsidR="00F2791B" w:rsidRDefault="00026808">
      <w:r>
        <w:t>To visualize and analyze sales data from a Shopify store for insights into:</w:t>
      </w:r>
    </w:p>
    <w:p w:rsidR="00F2791B" w:rsidRDefault="00026808">
      <w:r>
        <w:t>- Regional performance</w:t>
      </w:r>
    </w:p>
    <w:p w:rsidR="00F2791B" w:rsidRDefault="00026808">
      <w:r>
        <w:t>- Product type revenue contribution</w:t>
      </w:r>
    </w:p>
    <w:p w:rsidR="00F2791B" w:rsidRDefault="00026808">
      <w:r>
        <w:t xml:space="preserve">- Payment </w:t>
      </w:r>
      <w:r>
        <w:t>gateway usage</w:t>
      </w:r>
    </w:p>
    <w:p w:rsidR="00F2791B" w:rsidRDefault="00026808">
      <w:r>
        <w:t>- Customer funnel by state</w:t>
      </w:r>
    </w:p>
    <w:p w:rsidR="00F2791B" w:rsidRDefault="00026808">
      <w:r>
        <w:t>- Temporal trends in sales</w:t>
      </w:r>
    </w:p>
    <w:p w:rsidR="00F2791B" w:rsidRDefault="00026808">
      <w:pPr>
        <w:pStyle w:val="Heading1"/>
      </w:pPr>
      <w:r>
        <w:t>Dataset Information</w:t>
      </w:r>
    </w:p>
    <w:p w:rsidR="00F2791B" w:rsidRDefault="00026808">
      <w:r>
        <w:t>- File Name: Shopify Sales.csv</w:t>
      </w:r>
    </w:p>
    <w:p w:rsidR="00F2791B" w:rsidRDefault="00026808">
      <w:r>
        <w:t>- Fields Included:</w:t>
      </w:r>
    </w:p>
    <w:p w:rsidR="00F2791B" w:rsidRDefault="00026808">
      <w:r>
        <w:t xml:space="preserve">  - Order Number</w:t>
      </w:r>
    </w:p>
    <w:p w:rsidR="00F2791B" w:rsidRDefault="00026808">
      <w:r>
        <w:t xml:space="preserve">  - Invoice Date</w:t>
      </w:r>
    </w:p>
    <w:p w:rsidR="00F2791B" w:rsidRDefault="00026808">
      <w:r>
        <w:t xml:space="preserve">  - Product Id</w:t>
      </w:r>
    </w:p>
    <w:p w:rsidR="00F2791B" w:rsidRDefault="00026808">
      <w:r>
        <w:t xml:space="preserve">  - Product Type</w:t>
      </w:r>
    </w:p>
    <w:p w:rsidR="00F2791B" w:rsidRDefault="00026808">
      <w:r>
        <w:t xml:space="preserve">  - Billing Address Province</w:t>
      </w:r>
    </w:p>
    <w:p w:rsidR="00F2791B" w:rsidRDefault="00026808">
      <w:r>
        <w:t xml:space="preserve">  - Gateway</w:t>
      </w:r>
    </w:p>
    <w:p w:rsidR="00F2791B" w:rsidRDefault="00026808">
      <w:r>
        <w:t xml:space="preserve">  - Total P</w:t>
      </w:r>
      <w:r>
        <w:t>rice USD</w:t>
      </w:r>
    </w:p>
    <w:p w:rsidR="00F2791B" w:rsidRDefault="00026808">
      <w:r>
        <w:t xml:space="preserve">  - Quantity</w:t>
      </w:r>
    </w:p>
    <w:p w:rsidR="00F2791B" w:rsidRDefault="00026808">
      <w:r>
        <w:t xml:space="preserve">  - City</w:t>
      </w:r>
    </w:p>
    <w:p w:rsidR="00F2791B" w:rsidRDefault="00026808">
      <w:pPr>
        <w:pStyle w:val="Heading1"/>
      </w:pPr>
      <w:r>
        <w:lastRenderedPageBreak/>
        <w:t>Dashboard Features</w:t>
      </w:r>
    </w:p>
    <w:p w:rsidR="00F2791B" w:rsidRDefault="00026808">
      <w:r>
        <w:t>1. Sales by Billing Address Province:</w:t>
      </w:r>
    </w:p>
    <w:p w:rsidR="00F2791B" w:rsidRDefault="00026808">
      <w:r>
        <w:t xml:space="preserve">   - Visual: Bar chart</w:t>
      </w:r>
    </w:p>
    <w:p w:rsidR="00F2791B" w:rsidRDefault="00026808">
      <w:r>
        <w:t xml:space="preserve">   - Insight: Identifies high-revenue regions (e.g., Texas leads).</w:t>
      </w:r>
    </w:p>
    <w:p w:rsidR="00F2791B" w:rsidRDefault="00F2791B"/>
    <w:p w:rsidR="00F2791B" w:rsidRDefault="00026808">
      <w:r>
        <w:t>2. Sales by Gateway:</w:t>
      </w:r>
    </w:p>
    <w:p w:rsidR="00F2791B" w:rsidRDefault="00026808">
      <w:r>
        <w:t xml:space="preserve">   - Visual: Pie</w:t>
      </w:r>
      <w:bookmarkStart w:id="0" w:name="_GoBack"/>
      <w:bookmarkEnd w:id="0"/>
      <w:r>
        <w:t xml:space="preserve"> chart</w:t>
      </w:r>
    </w:p>
    <w:p w:rsidR="00F2791B" w:rsidRDefault="00026808">
      <w:r>
        <w:t xml:space="preserve">   - Insight: Distribution of payment methods.</w:t>
      </w:r>
    </w:p>
    <w:p w:rsidR="00F2791B" w:rsidRDefault="00026808">
      <w:r>
        <w:t xml:space="preserve">   - Shopify Payments: 58.5%, PayPal: 17.6%, Others: Gift Card, Amazon, Manual</w:t>
      </w:r>
    </w:p>
    <w:p w:rsidR="00F2791B" w:rsidRDefault="00F2791B"/>
    <w:p w:rsidR="00F2791B" w:rsidRDefault="00026808">
      <w:r>
        <w:t>3. Sales by Product Type:</w:t>
      </w:r>
    </w:p>
    <w:p w:rsidR="00F2791B" w:rsidRDefault="00026808">
      <w:r>
        <w:t xml:space="preserve">   - Visual: Horizontal bar chart</w:t>
      </w:r>
    </w:p>
    <w:p w:rsidR="00F2791B" w:rsidRDefault="00026808">
      <w:r>
        <w:t xml:space="preserve">   - Insight: Running Shoes, Tennis Shoes are top sellers.</w:t>
      </w:r>
    </w:p>
    <w:p w:rsidR="00F2791B" w:rsidRDefault="00F2791B"/>
    <w:p w:rsidR="00F2791B" w:rsidRDefault="00026808">
      <w:r>
        <w:t xml:space="preserve">4. Sales </w:t>
      </w:r>
      <w:r>
        <w:t>Trend Over Time:</w:t>
      </w:r>
    </w:p>
    <w:p w:rsidR="00F2791B" w:rsidRDefault="00026808">
      <w:r>
        <w:t xml:space="preserve">   - Visual: Line/bar combo chart</w:t>
      </w:r>
    </w:p>
    <w:p w:rsidR="00F2791B" w:rsidRDefault="00026808">
      <w:r>
        <w:t xml:space="preserve">   - Insight: Shows sales by date and product type.</w:t>
      </w:r>
    </w:p>
    <w:p w:rsidR="00F2791B" w:rsidRDefault="00F2791B"/>
    <w:p w:rsidR="00F2791B" w:rsidRDefault="00026808">
      <w:r>
        <w:t>5. Customer Funnel by State:</w:t>
      </w:r>
    </w:p>
    <w:p w:rsidR="00F2791B" w:rsidRDefault="00026808">
      <w:r>
        <w:t xml:space="preserve">   - Visual: Funnel chart</w:t>
      </w:r>
    </w:p>
    <w:p w:rsidR="00F2791B" w:rsidRDefault="00026808">
      <w:r>
        <w:t xml:space="preserve">   - Insight: Engagement by state (Texas 100%, New York 47.69%, etc.)</w:t>
      </w:r>
    </w:p>
    <w:p w:rsidR="00F2791B" w:rsidRDefault="00026808">
      <w:pPr>
        <w:pStyle w:val="Heading1"/>
      </w:pPr>
      <w:r>
        <w:t>Tools Used</w:t>
      </w:r>
    </w:p>
    <w:p w:rsidR="00F2791B" w:rsidRDefault="00026808">
      <w:r>
        <w:t>- Data Source: S</w:t>
      </w:r>
      <w:r>
        <w:t>hopify export (Shopify Sales.csv)</w:t>
      </w:r>
    </w:p>
    <w:p w:rsidR="00F2791B" w:rsidRDefault="00026808">
      <w:r>
        <w:t>- Visualization Tool: Google Looker Studio</w:t>
      </w:r>
    </w:p>
    <w:p w:rsidR="00F2791B" w:rsidRDefault="00026808">
      <w:r>
        <w:t>- Processing: Basic aggregations and group-by operations</w:t>
      </w:r>
    </w:p>
    <w:p w:rsidR="00F2791B" w:rsidRDefault="00026808">
      <w:r>
        <w:t>- Presentation: PDF export from Looker Studio</w:t>
      </w:r>
    </w:p>
    <w:p w:rsidR="00F2791B" w:rsidRDefault="00026808">
      <w:pPr>
        <w:pStyle w:val="Heading1"/>
      </w:pPr>
      <w:r>
        <w:lastRenderedPageBreak/>
        <w:t>Key Insights</w:t>
      </w:r>
    </w:p>
    <w:p w:rsidR="00F2791B" w:rsidRDefault="00026808">
      <w:r>
        <w:t>- Shopify Payments is the dominant payment method.</w:t>
      </w:r>
    </w:p>
    <w:p w:rsidR="00F2791B" w:rsidRDefault="00026808">
      <w:r>
        <w:t xml:space="preserve">- Sales are </w:t>
      </w:r>
      <w:r>
        <w:t>concentrated in key US states.</w:t>
      </w:r>
    </w:p>
    <w:p w:rsidR="00F2791B" w:rsidRDefault="00026808">
      <w:r>
        <w:t>- Footwear products lead in sales.</w:t>
      </w:r>
    </w:p>
    <w:p w:rsidR="00F2791B" w:rsidRDefault="00026808">
      <w:r>
        <w:t>- Peak sales in late March 2025.</w:t>
      </w:r>
    </w:p>
    <w:p w:rsidR="00F2791B" w:rsidRDefault="00026808">
      <w:pPr>
        <w:pStyle w:val="Heading1"/>
      </w:pPr>
      <w:r>
        <w:t>Possible Improvements</w:t>
      </w:r>
    </w:p>
    <w:p w:rsidR="00F2791B" w:rsidRDefault="00026808">
      <w:r>
        <w:t>- Add customer retention and churn analysis.</w:t>
      </w:r>
    </w:p>
    <w:p w:rsidR="00F2791B" w:rsidRDefault="00026808">
      <w:r>
        <w:t>- Include profit margins and cost of goods sold (COGS).</w:t>
      </w:r>
    </w:p>
    <w:p w:rsidR="00F2791B" w:rsidRDefault="00026808">
      <w:r>
        <w:t xml:space="preserve">- Enable interactive date </w:t>
      </w:r>
      <w:r>
        <w:t>filtering and deeper drilldowns.</w:t>
      </w:r>
    </w:p>
    <w:p w:rsidR="00F2791B" w:rsidRDefault="00026808">
      <w:pPr>
        <w:pStyle w:val="Heading1"/>
      </w:pPr>
      <w:r>
        <w:t>Dashboard Link</w:t>
      </w:r>
    </w:p>
    <w:p w:rsidR="00F2791B" w:rsidRDefault="00026808">
      <w:r w:rsidRPr="00026808">
        <w:t>https://lookerstudio.google.com/u/0/reporting/e7fe9130-b6ef-4447-9633-961a6fc93c2c/page/dlJKF</w:t>
      </w:r>
    </w:p>
    <w:sectPr w:rsidR="00F279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6808"/>
    <w:rsid w:val="00034616"/>
    <w:rsid w:val="0006063C"/>
    <w:rsid w:val="0015074B"/>
    <w:rsid w:val="0029639D"/>
    <w:rsid w:val="00326F90"/>
    <w:rsid w:val="00AA1D8D"/>
    <w:rsid w:val="00B47730"/>
    <w:rsid w:val="00CB0664"/>
    <w:rsid w:val="00F279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9EBFD9"/>
  <w14:defaultImageDpi w14:val="300"/>
  <w15:docId w15:val="{E5A4F1CF-A57E-42F3-A30D-ECB5442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23F06-665E-444B-86CE-6D72455F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1589</Characters>
  <Application>Microsoft Office Word</Application>
  <DocSecurity>0</DocSecurity>
  <Lines>66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Suman Kumarii</cp:lastModifiedBy>
  <cp:revision>2</cp:revision>
  <dcterms:created xsi:type="dcterms:W3CDTF">2025-05-17T08:23:00Z</dcterms:created>
  <dcterms:modified xsi:type="dcterms:W3CDTF">2025-05-17T08:23:00Z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50b6dd08-9f23-4406-bb4e-4c8bf8010b6a</vt:lpwstr>
  </property>
</Properties>
</file>